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98" w:rsidRPr="00A56398" w:rsidRDefault="00A56398" w:rsidP="00A56398">
      <w:pPr>
        <w:pStyle w:val="Heading1"/>
        <w:jc w:val="center"/>
        <w:rPr>
          <w:color w:val="auto"/>
          <w:sz w:val="44"/>
        </w:rPr>
      </w:pPr>
      <w:r w:rsidRPr="00A56398">
        <w:rPr>
          <w:color w:val="auto"/>
          <w:sz w:val="44"/>
        </w:rPr>
        <w:t>UNIVERSITY OF MAKENI</w:t>
      </w:r>
    </w:p>
    <w:p w:rsidR="00A56398" w:rsidRPr="00A56398" w:rsidRDefault="00A56398" w:rsidP="00A56398">
      <w:pPr>
        <w:pStyle w:val="Heading1"/>
        <w:spacing w:before="120" w:line="240" w:lineRule="auto"/>
        <w:jc w:val="center"/>
        <w:rPr>
          <w:color w:val="auto"/>
          <w:sz w:val="36"/>
        </w:rPr>
      </w:pPr>
      <w:r w:rsidRPr="00A56398">
        <w:rPr>
          <w:color w:val="auto"/>
          <w:sz w:val="36"/>
        </w:rPr>
        <w:t>SYLVANU KOROMA CAMPUS</w:t>
      </w:r>
    </w:p>
    <w:p w:rsidR="00A56398" w:rsidRPr="00A56398" w:rsidRDefault="00A56398" w:rsidP="00A56398">
      <w:pPr>
        <w:pStyle w:val="Heading1"/>
        <w:spacing w:before="120" w:line="240" w:lineRule="auto"/>
        <w:jc w:val="center"/>
        <w:rPr>
          <w:color w:val="auto"/>
          <w:sz w:val="36"/>
        </w:rPr>
      </w:pPr>
      <w:r w:rsidRPr="00A56398">
        <w:rPr>
          <w:color w:val="auto"/>
          <w:sz w:val="36"/>
        </w:rPr>
        <w:t>YONI</w:t>
      </w:r>
    </w:p>
    <w:p w:rsidR="00A56398" w:rsidRDefault="00A56398" w:rsidP="00A56398"/>
    <w:p w:rsidR="00A56398" w:rsidRDefault="00A56398" w:rsidP="00A5639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77470</wp:posOffset>
            </wp:positionV>
            <wp:extent cx="2276793" cy="2276793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m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Default="00A56398" w:rsidP="00A56398"/>
    <w:p w:rsidR="00A56398" w:rsidRPr="00A56398" w:rsidRDefault="00A56398" w:rsidP="00A56398">
      <w:pPr>
        <w:rPr>
          <w:sz w:val="28"/>
        </w:rPr>
      </w:pPr>
      <w:r w:rsidRPr="00A56398">
        <w:rPr>
          <w:sz w:val="28"/>
        </w:rPr>
        <w:t>TOPIC: LIBRARY MANAGEMENT SYSTEM</w:t>
      </w:r>
    </w:p>
    <w:p w:rsidR="00A56398" w:rsidRPr="00A56398" w:rsidRDefault="00A56398" w:rsidP="00A56398">
      <w:pPr>
        <w:rPr>
          <w:sz w:val="28"/>
        </w:rPr>
      </w:pPr>
      <w:r w:rsidRPr="00A56398">
        <w:rPr>
          <w:sz w:val="28"/>
        </w:rPr>
        <w:t>MODULE: PYTHON PROGRAMMING</w:t>
      </w:r>
    </w:p>
    <w:p w:rsidR="00A56398" w:rsidRPr="00A56398" w:rsidRDefault="00A56398" w:rsidP="00A56398">
      <w:pPr>
        <w:rPr>
          <w:sz w:val="28"/>
        </w:rPr>
      </w:pPr>
      <w:r w:rsidRPr="00A56398">
        <w:rPr>
          <w:sz w:val="28"/>
        </w:rPr>
        <w:t>LECTURER-IN-CHARGE: MR IBRAHIM KALOKOH</w:t>
      </w:r>
    </w:p>
    <w:p w:rsidR="00A56398" w:rsidRPr="00A56398" w:rsidRDefault="00A56398" w:rsidP="00A56398">
      <w:pPr>
        <w:rPr>
          <w:sz w:val="28"/>
        </w:rPr>
      </w:pPr>
      <w:r w:rsidRPr="00A56398">
        <w:rPr>
          <w:sz w:val="28"/>
        </w:rPr>
        <w:t>GROUP NO.: 4</w:t>
      </w:r>
    </w:p>
    <w:p w:rsidR="00A56398" w:rsidRPr="00A56398" w:rsidRDefault="00A56398" w:rsidP="00A56398">
      <w:pPr>
        <w:rPr>
          <w:sz w:val="28"/>
        </w:rPr>
      </w:pPr>
      <w:r w:rsidRPr="00A56398">
        <w:rPr>
          <w:sz w:val="28"/>
        </w:rPr>
        <w:t xml:space="preserve">GROUP MEMBERS: </w:t>
      </w:r>
    </w:p>
    <w:p w:rsidR="00A56398" w:rsidRPr="00A56398" w:rsidRDefault="00A56398" w:rsidP="00A56398">
      <w:pPr>
        <w:pStyle w:val="ListParagraph"/>
        <w:numPr>
          <w:ilvl w:val="0"/>
          <w:numId w:val="11"/>
        </w:numPr>
        <w:rPr>
          <w:sz w:val="28"/>
        </w:rPr>
      </w:pPr>
      <w:r w:rsidRPr="00A56398">
        <w:rPr>
          <w:sz w:val="28"/>
        </w:rPr>
        <w:t>MOHAMMED J. GBLA</w:t>
      </w:r>
    </w:p>
    <w:p w:rsidR="00A56398" w:rsidRPr="00A56398" w:rsidRDefault="00A56398" w:rsidP="00A56398">
      <w:pPr>
        <w:pStyle w:val="ListParagraph"/>
        <w:numPr>
          <w:ilvl w:val="0"/>
          <w:numId w:val="11"/>
        </w:numPr>
        <w:rPr>
          <w:sz w:val="28"/>
        </w:rPr>
      </w:pPr>
      <w:r w:rsidRPr="00A56398">
        <w:rPr>
          <w:sz w:val="28"/>
        </w:rPr>
        <w:t>ABDUL ISAAC KOROMA</w:t>
      </w:r>
    </w:p>
    <w:p w:rsidR="00A56398" w:rsidRPr="00A56398" w:rsidRDefault="00A56398" w:rsidP="00A56398">
      <w:pPr>
        <w:pStyle w:val="ListParagraph"/>
        <w:numPr>
          <w:ilvl w:val="0"/>
          <w:numId w:val="11"/>
        </w:numPr>
        <w:rPr>
          <w:sz w:val="28"/>
        </w:rPr>
      </w:pPr>
      <w:r w:rsidRPr="00A56398">
        <w:rPr>
          <w:sz w:val="28"/>
        </w:rPr>
        <w:t>DOMINIC OLADAPO-TONADE</w:t>
      </w:r>
    </w:p>
    <w:p w:rsidR="00B11F5C" w:rsidRPr="00AE3A83" w:rsidRDefault="008278A6">
      <w:pPr>
        <w:pStyle w:val="Heading2"/>
        <w:rPr>
          <w:color w:val="auto"/>
        </w:rPr>
      </w:pPr>
      <w:bookmarkStart w:id="0" w:name="_GoBack"/>
      <w:bookmarkEnd w:id="0"/>
      <w:r w:rsidRPr="00AE3A83">
        <w:rPr>
          <w:color w:val="auto"/>
        </w:rPr>
        <w:lastRenderedPageBreak/>
        <w:t>Table of Contents</w:t>
      </w:r>
    </w:p>
    <w:p w:rsidR="00B11F5C" w:rsidRPr="00AE3A83" w:rsidRDefault="008278A6">
      <w:r w:rsidRPr="00AE3A83">
        <w:t>1. Introduction</w:t>
      </w:r>
    </w:p>
    <w:p w:rsidR="00B11F5C" w:rsidRPr="00AE3A83" w:rsidRDefault="008278A6">
      <w:r w:rsidRPr="00AE3A83">
        <w:t>2. Requirements</w:t>
      </w:r>
    </w:p>
    <w:p w:rsidR="00B11F5C" w:rsidRPr="00AE3A83" w:rsidRDefault="008278A6">
      <w:r w:rsidRPr="00AE3A83">
        <w:t>3. Installation</w:t>
      </w:r>
    </w:p>
    <w:p w:rsidR="00B11F5C" w:rsidRPr="00AE3A83" w:rsidRDefault="008278A6">
      <w:r w:rsidRPr="00AE3A83">
        <w:t>4. Usage</w:t>
      </w:r>
    </w:p>
    <w:p w:rsidR="00B11F5C" w:rsidRPr="00AE3A83" w:rsidRDefault="008278A6">
      <w:r w:rsidRPr="00AE3A83">
        <w:t xml:space="preserve">  - Adding a Book</w:t>
      </w:r>
    </w:p>
    <w:p w:rsidR="00B11F5C" w:rsidRPr="00AE3A83" w:rsidRDefault="008278A6">
      <w:r w:rsidRPr="00AE3A83">
        <w:t xml:space="preserve">  - Searching for a Book</w:t>
      </w:r>
    </w:p>
    <w:p w:rsidR="00B11F5C" w:rsidRPr="00AE3A83" w:rsidRDefault="008278A6">
      <w:r w:rsidRPr="00AE3A83">
        <w:t xml:space="preserve">  - Deleting a Book</w:t>
      </w:r>
    </w:p>
    <w:p w:rsidR="00B11F5C" w:rsidRPr="00AE3A83" w:rsidRDefault="008278A6">
      <w:r w:rsidRPr="00AE3A83">
        <w:t xml:space="preserve">  - Lending a Book</w:t>
      </w:r>
    </w:p>
    <w:p w:rsidR="00B11F5C" w:rsidRPr="00AE3A83" w:rsidRDefault="008278A6">
      <w:r w:rsidRPr="00AE3A83">
        <w:t>5. Code Explanation</w:t>
      </w:r>
    </w:p>
    <w:p w:rsidR="00B11F5C" w:rsidRPr="00AE3A83" w:rsidRDefault="008278A6">
      <w:r w:rsidRPr="00AE3A83">
        <w:t xml:space="preserve">  - add_book Function</w:t>
      </w:r>
    </w:p>
    <w:p w:rsidR="00B11F5C" w:rsidRPr="00AE3A83" w:rsidRDefault="008278A6">
      <w:r w:rsidRPr="00AE3A83">
        <w:t xml:space="preserve">  - search_book Function</w:t>
      </w:r>
    </w:p>
    <w:p w:rsidR="00B11F5C" w:rsidRPr="00AE3A83" w:rsidRDefault="008278A6">
      <w:r w:rsidRPr="00AE3A83">
        <w:t xml:space="preserve">  - delete_book Function</w:t>
      </w:r>
    </w:p>
    <w:p w:rsidR="00B11F5C" w:rsidRPr="00AE3A83" w:rsidRDefault="008278A6">
      <w:r w:rsidRPr="00AE3A83">
        <w:t xml:space="preserve">  - lend_book Function</w:t>
      </w:r>
    </w:p>
    <w:p w:rsidR="00B11F5C" w:rsidRPr="00AE3A83" w:rsidRDefault="008278A6">
      <w:r w:rsidRPr="00AE3A83">
        <w:t>6. GUI Components</w:t>
      </w:r>
    </w:p>
    <w:p w:rsidR="00B11F5C" w:rsidRPr="00AE3A83" w:rsidRDefault="008278A6">
      <w:r w:rsidRPr="00AE3A83">
        <w:t>7. Troubleshooting</w:t>
      </w:r>
    </w:p>
    <w:p w:rsidR="008278A6" w:rsidRPr="00AE3A83" w:rsidRDefault="008278A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E3A83">
        <w:br w:type="page"/>
      </w:r>
    </w:p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lastRenderedPageBreak/>
        <w:t>1. Introduction</w:t>
      </w:r>
    </w:p>
    <w:p w:rsidR="00B11F5C" w:rsidRPr="00AE3A83" w:rsidRDefault="008278A6">
      <w:r w:rsidRPr="00AE3A83">
        <w:t>The Library Management System is a simple application built using Python and Tkinter. It allows users to manage a library's book inventory, including adding new books, searching for existing books, deleting books, and lending books to borrowers.</w:t>
      </w:r>
    </w:p>
    <w:p w:rsidR="008278A6" w:rsidRPr="00AE3A83" w:rsidRDefault="008278A6"/>
    <w:p w:rsidR="008278A6" w:rsidRPr="00AE3A83" w:rsidRDefault="008278A6"/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t>2. Requirements</w:t>
      </w:r>
    </w:p>
    <w:p w:rsidR="00B11F5C" w:rsidRPr="00AE3A83" w:rsidRDefault="008278A6">
      <w:r w:rsidRPr="00AE3A83">
        <w:t>Python 3.x</w:t>
      </w:r>
    </w:p>
    <w:p w:rsidR="00B11F5C" w:rsidRPr="00AE3A83" w:rsidRDefault="008278A6">
      <w:r w:rsidRPr="00AE3A83">
        <w:t>Tkinter (usually included with Python installation)</w:t>
      </w:r>
    </w:p>
    <w:p w:rsidR="00B11F5C" w:rsidRPr="00AE3A83" w:rsidRDefault="008278A6">
      <w:r w:rsidRPr="00AE3A83">
        <w:t>CSV module (included in Python's standard library)</w:t>
      </w:r>
    </w:p>
    <w:p w:rsidR="008278A6" w:rsidRPr="00AE3A83" w:rsidRDefault="008278A6"/>
    <w:p w:rsidR="008278A6" w:rsidRPr="00AE3A83" w:rsidRDefault="008278A6"/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t>3. Installation</w:t>
      </w:r>
    </w:p>
    <w:p w:rsidR="00B11F5C" w:rsidRPr="00AE3A83" w:rsidRDefault="008278A6">
      <w:r w:rsidRPr="00AE3A83">
        <w:t>1. Ensure you have Python installed on your system. You can download it from python.org.</w:t>
      </w:r>
    </w:p>
    <w:p w:rsidR="00B11F5C" w:rsidRPr="00AE3A83" w:rsidRDefault="008278A6">
      <w:r w:rsidRPr="00AE3A83">
        <w:t>2. Clone or download the script to your local machine.</w:t>
      </w:r>
    </w:p>
    <w:p w:rsidR="008278A6" w:rsidRPr="00AE3A83" w:rsidRDefault="008278A6"/>
    <w:p w:rsidR="008278A6" w:rsidRPr="00AE3A83" w:rsidRDefault="008278A6"/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t>4. Usage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Adding a Book</w:t>
      </w:r>
    </w:p>
    <w:p w:rsidR="00B11F5C" w:rsidRPr="00AE3A83" w:rsidRDefault="008278A6">
      <w:r w:rsidRPr="00AE3A83">
        <w:t>1. Open the application.</w:t>
      </w:r>
      <w:r w:rsidRPr="00AE3A83">
        <w:br/>
        <w:t>2. Fill in the Book ID, Book Title, and Book Author fields.</w:t>
      </w:r>
      <w:r w:rsidRPr="00AE3A83">
        <w:br/>
        <w:t>3. Click the 'Add Book' button.</w:t>
      </w:r>
      <w:r w:rsidRPr="00AE3A83">
        <w:br/>
        <w:t>4. A message box will confirm the successful addition of the book.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Searching for a Book</w:t>
      </w:r>
    </w:p>
    <w:p w:rsidR="00B11F5C" w:rsidRPr="00AE3A83" w:rsidRDefault="008278A6">
      <w:r w:rsidRPr="00AE3A83">
        <w:t>1. Open the application.</w:t>
      </w:r>
      <w:r w:rsidRPr="00AE3A83">
        <w:br/>
        <w:t>2. Enter the Book ID, Book Title, or Book Author in the Search Book field.</w:t>
      </w:r>
      <w:r w:rsidRPr="00AE3A83">
        <w:br/>
        <w:t>3. Click the 'Search' button.</w:t>
      </w:r>
      <w:r w:rsidRPr="00AE3A83">
        <w:br/>
        <w:t>4. A message box will display the book details if found.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Deleting a Book</w:t>
      </w:r>
    </w:p>
    <w:p w:rsidR="00B11F5C" w:rsidRPr="00AE3A83" w:rsidRDefault="008278A6">
      <w:r w:rsidRPr="00AE3A83">
        <w:t>1. Open the application.</w:t>
      </w:r>
      <w:r w:rsidRPr="00AE3A83">
        <w:br/>
        <w:t>2. Fill in the Book ID and Book Title fields.</w:t>
      </w:r>
      <w:r w:rsidRPr="00AE3A83">
        <w:br/>
      </w:r>
      <w:r w:rsidRPr="00AE3A83">
        <w:lastRenderedPageBreak/>
        <w:t>3. Click the 'Delete Book' button.</w:t>
      </w:r>
      <w:r w:rsidRPr="00AE3A83">
        <w:br/>
        <w:t>4. A message box will confirm the successful deletion of the book.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Lending a Book</w:t>
      </w:r>
    </w:p>
    <w:p w:rsidR="00B11F5C" w:rsidRPr="00AE3A83" w:rsidRDefault="008278A6" w:rsidP="008278A6">
      <w:pPr>
        <w:pStyle w:val="ListParagraph"/>
        <w:numPr>
          <w:ilvl w:val="0"/>
          <w:numId w:val="10"/>
        </w:numPr>
      </w:pPr>
      <w:r w:rsidRPr="00AE3A83">
        <w:t>Open the application.</w:t>
      </w:r>
      <w:r w:rsidRPr="00AE3A83">
        <w:br/>
        <w:t>2. Fill in the Book ID and Borrower's Name fields.</w:t>
      </w:r>
      <w:r w:rsidRPr="00AE3A83">
        <w:br/>
        <w:t>3. Click the 'Lend Book' button.</w:t>
      </w:r>
      <w:r w:rsidRPr="00AE3A83">
        <w:br/>
        <w:t>4. A message box will confirm the successful lending of the book.</w:t>
      </w:r>
    </w:p>
    <w:p w:rsidR="008278A6" w:rsidRPr="00AE3A83" w:rsidRDefault="008278A6" w:rsidP="008278A6">
      <w:pPr>
        <w:pStyle w:val="ListParagraph"/>
      </w:pPr>
    </w:p>
    <w:p w:rsidR="008278A6" w:rsidRPr="00AE3A83" w:rsidRDefault="008278A6" w:rsidP="008278A6">
      <w:pPr>
        <w:pStyle w:val="ListParagraph"/>
      </w:pPr>
    </w:p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t>5. Code Explanation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add_book Function</w:t>
      </w:r>
    </w:p>
    <w:p w:rsidR="00B11F5C" w:rsidRPr="00AE3A83" w:rsidRDefault="008278A6">
      <w:r w:rsidRPr="00AE3A83">
        <w:t>The add_book function retrieves the book details from the input fields and verifies if they are filled. It then appends the book details to the LibraryData.csv file with a status of 'Available'. A success message is shown, and the input fields are cleared.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search_book Function</w:t>
      </w:r>
    </w:p>
    <w:p w:rsidR="00B11F5C" w:rsidRPr="00AE3A83" w:rsidRDefault="008278A6">
      <w:r w:rsidRPr="00AE3A83">
        <w:t>The search_book function reads the LibraryData.csv file and searches for the book based on the input in the Search Book field. If a match is found, the book details are displayed in a message box. If not, an error message is shown.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delete_book Function</w:t>
      </w:r>
    </w:p>
    <w:p w:rsidR="00B11F5C" w:rsidRPr="00AE3A83" w:rsidRDefault="008278A6">
      <w:r w:rsidRPr="00AE3A83">
        <w:t>The delete_book function reads the LibraryData.csv file and removes the entry that matches the provided Book ID and Book Title. If the book is found and deleted, a success message is shown. Otherwise, an error message is displayed.</w:t>
      </w:r>
    </w:p>
    <w:p w:rsidR="00B11F5C" w:rsidRPr="00AE3A83" w:rsidRDefault="008278A6">
      <w:pPr>
        <w:pStyle w:val="Heading3"/>
        <w:rPr>
          <w:color w:val="auto"/>
        </w:rPr>
      </w:pPr>
      <w:r w:rsidRPr="00AE3A83">
        <w:rPr>
          <w:color w:val="auto"/>
        </w:rPr>
        <w:t>lend_book Function</w:t>
      </w:r>
    </w:p>
    <w:p w:rsidR="00B11F5C" w:rsidRPr="00AE3A83" w:rsidRDefault="008278A6">
      <w:r w:rsidRPr="00AE3A83">
        <w:t>The lend_book function reads the LibraryData.csv file and updates the status of the book to 'Lent to [Borrower's Name]' if the book is found and available. A success message is shown if the book is lent successfully; otherwise, an error message is displayed.</w:t>
      </w:r>
    </w:p>
    <w:p w:rsidR="008278A6" w:rsidRPr="00AE3A83" w:rsidRDefault="008278A6"/>
    <w:p w:rsidR="008278A6" w:rsidRPr="00AE3A83" w:rsidRDefault="008278A6"/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t>6. GUI Components</w:t>
      </w:r>
    </w:p>
    <w:p w:rsidR="00B11F5C" w:rsidRPr="00AE3A83" w:rsidRDefault="008278A6">
      <w:r w:rsidRPr="00AE3A83">
        <w:t>The graphical user interface (GUI) of the application is built using Tkinter. Key components include:</w:t>
      </w:r>
      <w:r w:rsidRPr="00AE3A83">
        <w:br/>
        <w:t>- Entry fields for Book ID, Book Title, Book Author, and Borrower's Name.</w:t>
      </w:r>
      <w:r w:rsidRPr="00AE3A83">
        <w:br/>
        <w:t>- Buttons for 'Add Book', 'Search', and 'Lend Book'.</w:t>
      </w:r>
      <w:r w:rsidRPr="00AE3A83">
        <w:br/>
        <w:t>- Labels for the entry fields.</w:t>
      </w:r>
      <w:r w:rsidRPr="00AE3A83">
        <w:br/>
        <w:t>- Menu bar with options to add, delete, and lend books.</w:t>
      </w:r>
    </w:p>
    <w:p w:rsidR="00B11F5C" w:rsidRPr="00AE3A83" w:rsidRDefault="008278A6">
      <w:pPr>
        <w:pStyle w:val="Heading2"/>
        <w:rPr>
          <w:color w:val="auto"/>
        </w:rPr>
      </w:pPr>
      <w:r w:rsidRPr="00AE3A83">
        <w:rPr>
          <w:color w:val="auto"/>
        </w:rPr>
        <w:lastRenderedPageBreak/>
        <w:t>7. Troubleshooting</w:t>
      </w:r>
    </w:p>
    <w:p w:rsidR="00B11F5C" w:rsidRPr="00AE3A83" w:rsidRDefault="008278A6">
      <w:r w:rsidRPr="00AE3A83">
        <w:t>Ensure that all input fields are filled before performing any actions.</w:t>
      </w:r>
      <w:r w:rsidRPr="00AE3A83">
        <w:br/>
        <w:t>Verify that the LibraryData.csv file exists in the same directory as the script.</w:t>
      </w:r>
      <w:r w:rsidRPr="00AE3A83">
        <w:br/>
        <w:t>Ensure that the CSV file is not open in any other program while the script is running.</w:t>
      </w:r>
    </w:p>
    <w:p w:rsidR="00B11F5C" w:rsidRPr="00AE3A83" w:rsidRDefault="00B11F5C"/>
    <w:sectPr w:rsidR="00B11F5C" w:rsidRPr="00AE3A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606BBF"/>
    <w:multiLevelType w:val="hybridMultilevel"/>
    <w:tmpl w:val="9D52B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897692"/>
    <w:multiLevelType w:val="hybridMultilevel"/>
    <w:tmpl w:val="CB30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78A6"/>
    <w:rsid w:val="00A56398"/>
    <w:rsid w:val="00AA1D8D"/>
    <w:rsid w:val="00AE3A83"/>
    <w:rsid w:val="00B11F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9DE40"/>
  <w14:defaultImageDpi w14:val="300"/>
  <w15:docId w15:val="{131D8A9E-938B-4FF0-AF30-280A4484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C38B6F-F5D9-4B4D-BC33-D0EA7201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AceDev</cp:lastModifiedBy>
  <cp:revision>6</cp:revision>
  <dcterms:created xsi:type="dcterms:W3CDTF">2013-12-23T23:15:00Z</dcterms:created>
  <dcterms:modified xsi:type="dcterms:W3CDTF">2024-07-31T15:31:00Z</dcterms:modified>
  <cp:category/>
</cp:coreProperties>
</file>